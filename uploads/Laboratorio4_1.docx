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708F" w14:textId="3A11D07A" w:rsidR="00515395" w:rsidRDefault="00515395" w:rsidP="00515395">
      <w:pPr>
        <w:pStyle w:val="Ttulo1"/>
        <w:jc w:val="center"/>
      </w:pPr>
      <w:r>
        <w:t>Laboratorio 4</w:t>
      </w:r>
    </w:p>
    <w:p w14:paraId="06146E14" w14:textId="78502803" w:rsidR="002E14B6" w:rsidRDefault="00000000" w:rsidP="00515395">
      <w:pPr>
        <w:pStyle w:val="Ttulo1"/>
      </w:pPr>
      <w:r>
        <w:t xml:space="preserve">Guía de Laboratorio: </w:t>
      </w:r>
      <w:r w:rsidR="00515395">
        <w:t>Instructions</w:t>
      </w:r>
      <w:r>
        <w:t xml:space="preserve"> </w:t>
      </w:r>
      <w:r w:rsidR="00515395">
        <w:t>Repetitive</w:t>
      </w:r>
      <w:r>
        <w:t xml:space="preserve"> </w:t>
      </w:r>
      <w:proofErr w:type="spellStart"/>
      <w:r>
        <w:t>en</w:t>
      </w:r>
      <w:proofErr w:type="spellEnd"/>
      <w:r>
        <w:t xml:space="preserve"> Python</w:t>
      </w:r>
    </w:p>
    <w:p w14:paraId="58CFA6A4" w14:textId="77777777" w:rsidR="002E14B6" w:rsidRDefault="00000000">
      <w:r>
        <w:t>Tema: Bucles en Python</w:t>
      </w:r>
    </w:p>
    <w:p w14:paraId="3138D651" w14:textId="77777777" w:rsidR="002E14B6" w:rsidRDefault="00000000">
      <w:r>
        <w:t>Duración estimada: 1.5 - 2 horas</w:t>
      </w:r>
    </w:p>
    <w:p w14:paraId="6C82BB1D" w14:textId="77777777" w:rsidR="002E14B6" w:rsidRDefault="00000000">
      <w:r>
        <w:t>Nivel: Principiante - Intermedio</w:t>
      </w:r>
    </w:p>
    <w:p w14:paraId="6E5131A2" w14:textId="77777777" w:rsidR="002E14B6" w:rsidRDefault="00000000">
      <w:pPr>
        <w:pStyle w:val="Ttulo2"/>
      </w:pPr>
      <w:r>
        <w:t>🎯 Objetivos</w:t>
      </w:r>
    </w:p>
    <w:p w14:paraId="3BE9F57C" w14:textId="77777777" w:rsidR="002E14B6" w:rsidRDefault="00000000">
      <w:r>
        <w:t>- Comprender el uso de estructuras repetitivas en Python.</w:t>
      </w:r>
    </w:p>
    <w:p w14:paraId="197B639A" w14:textId="77777777" w:rsidR="002E14B6" w:rsidRDefault="00000000">
      <w:r>
        <w:t>- Aplicar bucles while y for para resolver problemas comunes.</w:t>
      </w:r>
    </w:p>
    <w:p w14:paraId="2DA8BE59" w14:textId="77777777" w:rsidR="002E14B6" w:rsidRDefault="00000000">
      <w:r>
        <w:t>- Utilizar break, continue, else y bucles anidados.</w:t>
      </w:r>
    </w:p>
    <w:p w14:paraId="3D9B2709" w14:textId="77777777" w:rsidR="002E14B6" w:rsidRDefault="00000000">
      <w:r>
        <w:t>- Desarrollar lógica algorítmica mediante ejercicios prácticos.</w:t>
      </w:r>
    </w:p>
    <w:p w14:paraId="043561C9" w14:textId="77777777" w:rsidR="002E14B6" w:rsidRDefault="00000000">
      <w:pPr>
        <w:pStyle w:val="Ttulo2"/>
      </w:pPr>
      <w:r>
        <w:t>📘 Parte 1: Bucle while</w:t>
      </w:r>
    </w:p>
    <w:p w14:paraId="0EF50383" w14:textId="77777777" w:rsidR="002E14B6" w:rsidRDefault="00000000">
      <w:r>
        <w:t>🔹 Explicación:</w:t>
      </w:r>
    </w:p>
    <w:p w14:paraId="68946180" w14:textId="77777777" w:rsidR="002E14B6" w:rsidRDefault="00000000">
      <w:r>
        <w:t>El bucle while se ejecuta mientras la condición sea verdadera.</w:t>
      </w:r>
    </w:p>
    <w:p w14:paraId="1F6D4C16" w14:textId="77777777" w:rsidR="002E14B6" w:rsidRDefault="00000000">
      <w:r>
        <w:t>🧪 Ejemplo Guiado:</w:t>
      </w:r>
    </w:p>
    <w:p w14:paraId="3F0CA0A3" w14:textId="77777777" w:rsidR="002E14B6" w:rsidRDefault="00000000">
      <w:pPr>
        <w:pStyle w:val="Citadestacada"/>
      </w:pPr>
      <w:r>
        <w:t>numero = 1</w:t>
      </w:r>
      <w:r>
        <w:br/>
        <w:t>while numero &lt;= 5:</w:t>
      </w:r>
      <w:r>
        <w:br/>
        <w:t xml:space="preserve">    </w:t>
      </w:r>
      <w:proofErr w:type="gramStart"/>
      <w:r>
        <w:t>print(</w:t>
      </w:r>
      <w:proofErr w:type="gramEnd"/>
      <w:r>
        <w:t>"Número:", numero)</w:t>
      </w:r>
      <w:r>
        <w:br/>
        <w:t xml:space="preserve">    numero += 1</w:t>
      </w:r>
    </w:p>
    <w:p w14:paraId="627B7357" w14:textId="77777777" w:rsidR="002E14B6" w:rsidRDefault="00000000">
      <w:r>
        <w:t>📝 Ejercicios:</w:t>
      </w:r>
    </w:p>
    <w:p w14:paraId="3504C08D" w14:textId="77777777" w:rsidR="002E14B6" w:rsidRDefault="00000000">
      <w:r>
        <w:t>• Escribe un programa que pida al usuario una contraseña hasta que ingrese la correcta ("admin123").</w:t>
      </w:r>
    </w:p>
    <w:p w14:paraId="125BA2F0" w14:textId="77777777" w:rsidR="002E14B6" w:rsidRDefault="00000000">
      <w:r>
        <w:t xml:space="preserve">• Crea un programa que sume números ingresados por el usuario hasta que ingrese </w:t>
      </w:r>
      <w:proofErr w:type="gramStart"/>
      <w:r>
        <w:t>un 0</w:t>
      </w:r>
      <w:proofErr w:type="gramEnd"/>
      <w:r>
        <w:t>.</w:t>
      </w:r>
    </w:p>
    <w:p w14:paraId="60869020" w14:textId="77777777" w:rsidR="002E14B6" w:rsidRDefault="00000000">
      <w:pPr>
        <w:pStyle w:val="Ttulo2"/>
      </w:pPr>
      <w:r>
        <w:lastRenderedPageBreak/>
        <w:t>📘 Parte 2: Bucle for</w:t>
      </w:r>
    </w:p>
    <w:p w14:paraId="25540BA5" w14:textId="77777777" w:rsidR="002E14B6" w:rsidRDefault="00000000">
      <w:r>
        <w:t>🔹 Explicación:</w:t>
      </w:r>
    </w:p>
    <w:p w14:paraId="244F81A0" w14:textId="77777777" w:rsidR="002E14B6" w:rsidRDefault="00000000">
      <w:r>
        <w:t>Ideal para recorrer elementos de secuencias (listas, cadenas, rangos).</w:t>
      </w:r>
    </w:p>
    <w:p w14:paraId="192C91F2" w14:textId="77777777" w:rsidR="002E14B6" w:rsidRDefault="00000000">
      <w:r>
        <w:t>🧪 Ejemplo Guiado:</w:t>
      </w:r>
    </w:p>
    <w:p w14:paraId="5DE7BAF1" w14:textId="77777777" w:rsidR="002E14B6" w:rsidRDefault="00000000">
      <w:pPr>
        <w:pStyle w:val="Citadestacada"/>
      </w:pPr>
      <w:r>
        <w:t>for letra in "Python":</w:t>
      </w:r>
      <w:r>
        <w:br/>
        <w:t xml:space="preserve">    print(letra)</w:t>
      </w:r>
    </w:p>
    <w:p w14:paraId="1DFB9B13" w14:textId="77777777" w:rsidR="002E14B6" w:rsidRDefault="00000000">
      <w:pPr>
        <w:pStyle w:val="Citadestacada"/>
      </w:pPr>
      <w:r>
        <w:t xml:space="preserve">for i in </w:t>
      </w:r>
      <w:proofErr w:type="gramStart"/>
      <w:r>
        <w:t>range(</w:t>
      </w:r>
      <w:proofErr w:type="gramEnd"/>
      <w:r>
        <w:t>1, 6):</w:t>
      </w:r>
      <w:r>
        <w:br/>
        <w:t xml:space="preserve">    print(i)</w:t>
      </w:r>
    </w:p>
    <w:p w14:paraId="5878F47A" w14:textId="77777777" w:rsidR="002E14B6" w:rsidRDefault="00000000">
      <w:r>
        <w:t>📝 Ejercicios:</w:t>
      </w:r>
    </w:p>
    <w:p w14:paraId="3347DE96" w14:textId="77777777" w:rsidR="002E14B6" w:rsidRDefault="00000000">
      <w:r>
        <w:t>• Muestra los números pares del 1 al 20.</w:t>
      </w:r>
    </w:p>
    <w:p w14:paraId="6732FA67" w14:textId="77777777" w:rsidR="002E14B6" w:rsidRDefault="00000000">
      <w:r>
        <w:t>• Pide una palabra al usuario e imprime cada letra en una línea diferente.</w:t>
      </w:r>
    </w:p>
    <w:p w14:paraId="29BD406C" w14:textId="77777777" w:rsidR="002E14B6" w:rsidRDefault="00000000">
      <w:r>
        <w:t>• Dada una lista de nombres, imprime cuántos tienen más de 5 letras.</w:t>
      </w:r>
    </w:p>
    <w:p w14:paraId="5C5D4480" w14:textId="77777777" w:rsidR="002E14B6" w:rsidRDefault="00000000">
      <w:pPr>
        <w:pStyle w:val="Ttulo2"/>
      </w:pPr>
      <w:r>
        <w:t xml:space="preserve">📘 Parte 3: Uso de break y </w:t>
      </w:r>
      <w:proofErr w:type="gramStart"/>
      <w:r>
        <w:t>continue</w:t>
      </w:r>
      <w:proofErr w:type="gramEnd"/>
    </w:p>
    <w:p w14:paraId="0119D778" w14:textId="77777777" w:rsidR="002E14B6" w:rsidRDefault="00000000">
      <w:r>
        <w:t>🔹 Explicación:</w:t>
      </w:r>
    </w:p>
    <w:p w14:paraId="576BB876" w14:textId="77777777" w:rsidR="002E14B6" w:rsidRDefault="00000000">
      <w:r>
        <w:t>break interrumpe el bucle; continue salta al siguiente ciclo.</w:t>
      </w:r>
    </w:p>
    <w:p w14:paraId="5A90649A" w14:textId="77777777" w:rsidR="002E14B6" w:rsidRDefault="00000000">
      <w:r>
        <w:t>🧪 Ejemplo Guiado:</w:t>
      </w:r>
    </w:p>
    <w:p w14:paraId="7070562A" w14:textId="77777777" w:rsidR="002E14B6" w:rsidRDefault="00000000">
      <w:pPr>
        <w:pStyle w:val="Citadestacada"/>
      </w:pPr>
      <w:r>
        <w:t xml:space="preserve">for i in </w:t>
      </w:r>
      <w:proofErr w:type="gramStart"/>
      <w:r>
        <w:t>range(</w:t>
      </w:r>
      <w:proofErr w:type="gramEnd"/>
      <w:r>
        <w:t>10):</w:t>
      </w:r>
      <w:r>
        <w:br/>
        <w:t xml:space="preserve">    if i == 5:</w:t>
      </w:r>
      <w:r>
        <w:br/>
        <w:t xml:space="preserve">        break</w:t>
      </w:r>
      <w:r>
        <w:br/>
        <w:t xml:space="preserve">    print(i)</w:t>
      </w:r>
    </w:p>
    <w:p w14:paraId="20A66A84" w14:textId="77777777" w:rsidR="002E14B6" w:rsidRDefault="00000000">
      <w:pPr>
        <w:pStyle w:val="Citadestacada"/>
      </w:pPr>
      <w:r>
        <w:t xml:space="preserve">for i in </w:t>
      </w:r>
      <w:proofErr w:type="gramStart"/>
      <w:r>
        <w:t>range(</w:t>
      </w:r>
      <w:proofErr w:type="gramEnd"/>
      <w:r>
        <w:t>5):</w:t>
      </w:r>
      <w:r>
        <w:br/>
        <w:t xml:space="preserve">    if i == 2:</w:t>
      </w:r>
      <w:r>
        <w:br/>
        <w:t xml:space="preserve">        continue</w:t>
      </w:r>
      <w:r>
        <w:br/>
        <w:t xml:space="preserve">    print(i)</w:t>
      </w:r>
    </w:p>
    <w:p w14:paraId="2B511B1A" w14:textId="77777777" w:rsidR="002E14B6" w:rsidRDefault="00000000">
      <w:r>
        <w:t>📝 Ejercicios:</w:t>
      </w:r>
    </w:p>
    <w:p w14:paraId="6189836B" w14:textId="77777777" w:rsidR="002E14B6" w:rsidRDefault="00000000">
      <w:r>
        <w:t>• Recorre una lista de números e interrumpe el ciclo si aparece un número negativo.</w:t>
      </w:r>
    </w:p>
    <w:p w14:paraId="73838AF1" w14:textId="77777777" w:rsidR="002E14B6" w:rsidRDefault="00000000">
      <w:r>
        <w:lastRenderedPageBreak/>
        <w:t>• Muestra los números del 1 al 10, pero omite los múltiplos de 3.</w:t>
      </w:r>
    </w:p>
    <w:p w14:paraId="18762F0C" w14:textId="77777777" w:rsidR="002E14B6" w:rsidRDefault="00000000">
      <w:pPr>
        <w:pStyle w:val="Ttulo2"/>
      </w:pPr>
      <w:r>
        <w:t>📘 Parte 4: Bucle con else</w:t>
      </w:r>
    </w:p>
    <w:p w14:paraId="08F79DA1" w14:textId="77777777" w:rsidR="002E14B6" w:rsidRDefault="00000000">
      <w:r>
        <w:t>🔹 Explicación:</w:t>
      </w:r>
    </w:p>
    <w:p w14:paraId="1E66DACB" w14:textId="77777777" w:rsidR="002E14B6" w:rsidRDefault="00000000">
      <w:r>
        <w:t>El bloque else se ejecuta si el bucle no fue interrumpido por un break.</w:t>
      </w:r>
    </w:p>
    <w:p w14:paraId="6AE46527" w14:textId="77777777" w:rsidR="002E14B6" w:rsidRDefault="00000000">
      <w:r>
        <w:t>🧪 Ejemplo Guiado:</w:t>
      </w:r>
    </w:p>
    <w:p w14:paraId="570966FA" w14:textId="77777777" w:rsidR="002E14B6" w:rsidRDefault="00000000">
      <w:pPr>
        <w:pStyle w:val="Citadestacada"/>
      </w:pPr>
      <w:r>
        <w:t xml:space="preserve">for i in </w:t>
      </w:r>
      <w:proofErr w:type="gramStart"/>
      <w:r>
        <w:t>range(</w:t>
      </w:r>
      <w:proofErr w:type="gramEnd"/>
      <w:r>
        <w:t>5):</w:t>
      </w:r>
      <w:r>
        <w:br/>
        <w:t xml:space="preserve">    print(i)</w:t>
      </w:r>
      <w:r>
        <w:br/>
        <w:t>else:</w:t>
      </w:r>
      <w:r>
        <w:br/>
        <w:t xml:space="preserve">    print("Bucle completado sin interrupciones")</w:t>
      </w:r>
    </w:p>
    <w:p w14:paraId="1EC06E8C" w14:textId="77777777" w:rsidR="002E14B6" w:rsidRDefault="00000000">
      <w:r>
        <w:t>📝 Ejercicios:</w:t>
      </w:r>
    </w:p>
    <w:p w14:paraId="575DAFA6" w14:textId="77777777" w:rsidR="002E14B6" w:rsidRDefault="00000000">
      <w:r>
        <w:t>• Pide al usuario 3 intentos para adivinar un número. Si acierta, termina con break. Si falla las 3 veces, muestra un mensaje desde else.</w:t>
      </w:r>
    </w:p>
    <w:p w14:paraId="40285563" w14:textId="77777777" w:rsidR="002E14B6" w:rsidRDefault="00000000">
      <w:pPr>
        <w:pStyle w:val="Ttulo2"/>
      </w:pPr>
      <w:r>
        <w:t>📘 Parte 5: Bucles Anidados</w:t>
      </w:r>
    </w:p>
    <w:p w14:paraId="666087E3" w14:textId="77777777" w:rsidR="002E14B6" w:rsidRDefault="00000000">
      <w:r>
        <w:t>🔹 Explicación:</w:t>
      </w:r>
    </w:p>
    <w:p w14:paraId="2049EFE6" w14:textId="77777777" w:rsidR="002E14B6" w:rsidRDefault="00000000">
      <w:r>
        <w:t>Un bucle dentro de otro. Útiles para recorrer estructuras de varias dimensiones.</w:t>
      </w:r>
    </w:p>
    <w:p w14:paraId="4F851BA0" w14:textId="77777777" w:rsidR="002E14B6" w:rsidRDefault="00000000">
      <w:r>
        <w:t>🧪 Ejemplo Guiado:</w:t>
      </w:r>
    </w:p>
    <w:p w14:paraId="4081B77F" w14:textId="77777777" w:rsidR="002E14B6" w:rsidRDefault="00000000">
      <w:pPr>
        <w:pStyle w:val="Citadestacada"/>
      </w:pPr>
      <w:r>
        <w:t xml:space="preserve">for i in </w:t>
      </w:r>
      <w:proofErr w:type="gramStart"/>
      <w:r>
        <w:t>range(</w:t>
      </w:r>
      <w:proofErr w:type="gramEnd"/>
      <w:r>
        <w:t>1, 4):</w:t>
      </w:r>
      <w:r>
        <w:br/>
        <w:t xml:space="preserve">    for j in range(1, 4):</w:t>
      </w:r>
      <w:r>
        <w:br/>
        <w:t xml:space="preserve">        print(f"i={i}, j={j}")</w:t>
      </w:r>
    </w:p>
    <w:p w14:paraId="4B694BF7" w14:textId="77777777" w:rsidR="002E14B6" w:rsidRDefault="00000000">
      <w:r>
        <w:t>📝 Ejercicios:</w:t>
      </w:r>
    </w:p>
    <w:p w14:paraId="219431DA" w14:textId="77777777" w:rsidR="002E14B6" w:rsidRDefault="00000000">
      <w:r>
        <w:t>• Imprime una tabla de multiplicar del 1 al 5 usando bucles anidados.</w:t>
      </w:r>
    </w:p>
    <w:p w14:paraId="4D4939FB" w14:textId="77777777" w:rsidR="002E14B6" w:rsidRDefault="00000000">
      <w:r>
        <w:t>• Crea una matriz 3x3 (lista de listas) y recórrela mostrando cada elemento.</w:t>
      </w:r>
    </w:p>
    <w:p w14:paraId="0D423E75" w14:textId="77777777" w:rsidR="002E14B6" w:rsidRDefault="00000000">
      <w:pPr>
        <w:pStyle w:val="Ttulo2"/>
      </w:pPr>
      <w:r>
        <w:t>🧠 Extra: Desafío Final</w:t>
      </w:r>
    </w:p>
    <w:p w14:paraId="4162D40A" w14:textId="77777777" w:rsidR="002E14B6" w:rsidRDefault="00000000">
      <w:r>
        <w:t>Escribe un programa que simule un cajero automático:</w:t>
      </w:r>
      <w:r>
        <w:br/>
        <w:t>- Tiene un saldo inicial.</w:t>
      </w:r>
      <w:r>
        <w:br/>
        <w:t>- El usuario puede retirar, depositar o salir.</w:t>
      </w:r>
      <w:r>
        <w:br/>
      </w:r>
      <w:r>
        <w:lastRenderedPageBreak/>
        <w:t>- El sistema valida que no se retiren más fondos de los disponibles.</w:t>
      </w:r>
      <w:r>
        <w:br/>
        <w:t>- Usa while, if, y break para controlar el flujo.</w:t>
      </w:r>
    </w:p>
    <w:p w14:paraId="076D4CB1" w14:textId="77777777" w:rsidR="002E14B6" w:rsidRDefault="00000000">
      <w:pPr>
        <w:pStyle w:val="Ttulo2"/>
      </w:pPr>
      <w:r>
        <w:t>📎 Recomendaciones</w:t>
      </w:r>
    </w:p>
    <w:p w14:paraId="0723D99A" w14:textId="2FF767ED" w:rsidR="002E14B6" w:rsidRPr="00C050D0" w:rsidRDefault="00000000">
      <w:pPr>
        <w:rPr>
          <w:lang w:val="es-PE"/>
        </w:rPr>
      </w:pPr>
      <w:r>
        <w:t xml:space="preserve">- </w:t>
      </w:r>
      <w:r w:rsidR="00DE18E1">
        <w:t xml:space="preserve">envier enlace </w:t>
      </w:r>
      <w:proofErr w:type="spellStart"/>
      <w:r w:rsidR="00DE18E1">
        <w:t>colab</w:t>
      </w:r>
      <w:proofErr w:type="spellEnd"/>
      <w:r w:rsidR="00C050D0">
        <w:t xml:space="preserve"> </w:t>
      </w:r>
      <w:r w:rsidR="00C050D0" w:rsidRPr="00C050D0">
        <w:rPr>
          <w:lang w:val="es-PE"/>
        </w:rPr>
        <w:t xml:space="preserve">para hacer seguimiento </w:t>
      </w:r>
    </w:p>
    <w:p w14:paraId="055F9E60" w14:textId="77777777" w:rsidR="002E14B6" w:rsidRDefault="00000000">
      <w:r>
        <w:t>- Comenta cada línea de tus ejercicios explicando qué hace.</w:t>
      </w:r>
    </w:p>
    <w:p w14:paraId="404B698B" w14:textId="77777777" w:rsidR="002E14B6" w:rsidRDefault="00000000">
      <w:r>
        <w:t xml:space="preserve">- Usa </w:t>
      </w:r>
      <w:proofErr w:type="gramStart"/>
      <w:r>
        <w:t>print(</w:t>
      </w:r>
      <w:proofErr w:type="gramEnd"/>
      <w:r>
        <w:t>) para verificar resultados paso a paso.</w:t>
      </w:r>
    </w:p>
    <w:sectPr w:rsidR="002E14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1CA95" w14:textId="77777777" w:rsidR="00B430BF" w:rsidRDefault="00B430BF" w:rsidP="00515395">
      <w:pPr>
        <w:spacing w:after="0" w:line="240" w:lineRule="auto"/>
      </w:pPr>
      <w:r>
        <w:separator/>
      </w:r>
    </w:p>
  </w:endnote>
  <w:endnote w:type="continuationSeparator" w:id="0">
    <w:p w14:paraId="071AB48D" w14:textId="77777777" w:rsidR="00B430BF" w:rsidRDefault="00B430BF" w:rsidP="0051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C51CB" w14:textId="77777777" w:rsidR="00B430BF" w:rsidRDefault="00B430BF" w:rsidP="00515395">
      <w:pPr>
        <w:spacing w:after="0" w:line="240" w:lineRule="auto"/>
      </w:pPr>
      <w:r>
        <w:separator/>
      </w:r>
    </w:p>
  </w:footnote>
  <w:footnote w:type="continuationSeparator" w:id="0">
    <w:p w14:paraId="40A1CAA8" w14:textId="77777777" w:rsidR="00B430BF" w:rsidRDefault="00B430BF" w:rsidP="0051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28994" w14:textId="5B1EC4DF" w:rsidR="00515395" w:rsidRDefault="00515395">
    <w:pPr>
      <w:pStyle w:val="Encabezado"/>
    </w:pPr>
    <w:r w:rsidRPr="00515395">
      <w:rPr>
        <w:noProof/>
      </w:rPr>
      <w:drawing>
        <wp:inline distT="0" distB="0" distL="0" distR="0" wp14:anchorId="4673751B" wp14:editId="3D35DD81">
          <wp:extent cx="5486400" cy="1291590"/>
          <wp:effectExtent l="0" t="0" r="0" b="3810"/>
          <wp:docPr id="18977109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771090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291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800909">
    <w:abstractNumId w:val="8"/>
  </w:num>
  <w:num w:numId="2" w16cid:durableId="643202479">
    <w:abstractNumId w:val="6"/>
  </w:num>
  <w:num w:numId="3" w16cid:durableId="444350843">
    <w:abstractNumId w:val="5"/>
  </w:num>
  <w:num w:numId="4" w16cid:durableId="2017462621">
    <w:abstractNumId w:val="4"/>
  </w:num>
  <w:num w:numId="5" w16cid:durableId="512838988">
    <w:abstractNumId w:val="7"/>
  </w:num>
  <w:num w:numId="6" w16cid:durableId="1041055367">
    <w:abstractNumId w:val="3"/>
  </w:num>
  <w:num w:numId="7" w16cid:durableId="101732058">
    <w:abstractNumId w:val="2"/>
  </w:num>
  <w:num w:numId="8" w16cid:durableId="1073040558">
    <w:abstractNumId w:val="1"/>
  </w:num>
  <w:num w:numId="9" w16cid:durableId="90695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14B6"/>
    <w:rsid w:val="00326F90"/>
    <w:rsid w:val="00515395"/>
    <w:rsid w:val="00946F23"/>
    <w:rsid w:val="00AA1D8D"/>
    <w:rsid w:val="00B31BA4"/>
    <w:rsid w:val="00B430BF"/>
    <w:rsid w:val="00B47730"/>
    <w:rsid w:val="00C050D0"/>
    <w:rsid w:val="00CB0664"/>
    <w:rsid w:val="00DB146C"/>
    <w:rsid w:val="00DE1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589E0A2"/>
  <w14:defaultImageDpi w14:val="300"/>
  <w15:docId w15:val="{27B69DD3-29CE-4255-AD67-FCDC3F23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elinar carrillo</cp:lastModifiedBy>
  <cp:revision>4</cp:revision>
  <dcterms:created xsi:type="dcterms:W3CDTF">2025-10-15T13:29:00Z</dcterms:created>
  <dcterms:modified xsi:type="dcterms:W3CDTF">2025-10-15T14:00:00Z</dcterms:modified>
  <cp:category/>
</cp:coreProperties>
</file>